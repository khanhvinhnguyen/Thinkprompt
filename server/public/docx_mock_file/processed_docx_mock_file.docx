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Roboto-Medium" w:hAnsi="Roboto-Medium"/>
          <w:b/>
          <w:color w:val="000000"/>
          <w:sz w:val="26"/>
        </w:rPr>
        <w:t>SCHEDULE OF THE MEETING</w:t>
      </w:r>
    </w:p>
    <w:p>
      <w:pPr/>
      <w:r>
        <w:rPr>
          <w:rFonts w:ascii="Roboto-Medium" w:hAnsi="Roboto-Medium"/>
          <w:color w:val="000000"/>
          <w:sz w:val="26"/>
        </w:rPr>
        <w:t xml:space="preserve"> </w:t>
      </w:r>
    </w:p>
    <w:p>
      <w:pPr/>
      <w:r>
        <w:rPr>
          <w:rFonts w:ascii="Roboto-Medium" w:hAnsi="Roboto-Medium"/>
          <w:b/>
          <w:i/>
          <w:color w:val="000000"/>
          <w:sz w:val="26"/>
        </w:rPr>
        <w:t>MEETING DATE:</w:t>
      </w:r>
    </w:p>
    <w:p>
      <w:pPr/>
      <w:r>
        <w:rPr>
          <w:rFonts w:ascii="Roboto-Medium" w:hAnsi="Roboto-Medium"/>
          <w:color w:val="000000"/>
          <w:sz w:val="26"/>
        </w:rPr>
        <w:t xml:space="preserve"> OCTOBER 28TH, 2023</w:t>
      </w:r>
    </w:p>
    <w:p>
      <w:pPr/>
      <w:r>
        <w:rPr>
          <w:rFonts w:ascii="Roboto-Medium" w:hAnsi="Roboto-Medium"/>
          <w:b/>
          <w:i/>
          <w:color w:val="000000"/>
          <w:sz w:val="26"/>
        </w:rPr>
        <w:t>ESTIMATED TIME:</w:t>
      </w:r>
    </w:p>
    <w:p>
      <w:pPr/>
      <w:r>
        <w:rPr>
          <w:rFonts w:ascii="Roboto-Medium" w:hAnsi="Roboto-Medium"/>
          <w:color w:val="000000"/>
          <w:sz w:val="26"/>
        </w:rPr>
        <w:t xml:space="preserve"> FROM 9:45 A.M. - 12:18 P.M.</w:t>
      </w:r>
    </w:p>
    <w:p>
      <w:pPr/>
      <w:r>
        <w:rPr>
          <w:rFonts w:ascii="Roboto-Medium" w:hAnsi="Roboto-Medium"/>
          <w:b/>
          <w:i/>
          <w:color w:val="000000"/>
          <w:sz w:val="26"/>
        </w:rPr>
        <w:t>LOCATION:</w:t>
      </w:r>
    </w:p>
    <w:p>
      <w:pPr/>
      <w:r>
        <w:rPr>
          <w:rFonts w:ascii="Roboto-Medium" w:hAnsi="Roboto-Medium"/>
          <w:color w:val="000000"/>
          <w:sz w:val="26"/>
        </w:rPr>
        <w:t xml:space="preserve"> CLASSROOM D202 (AREA D) - DANANG UNIVERSITY OF ECONOMICS</w:t>
      </w:r>
    </w:p>
    <w:p>
      <w:pPr/>
      <w:r>
        <w:rPr>
          <w:rFonts w:ascii="Roboto-Medium" w:hAnsi="Roboto-Medium"/>
          <w:b/>
          <w:i/>
          <w:color w:val="000000"/>
          <w:sz w:val="26"/>
        </w:rPr>
        <w:t>PARTICIPANTS:</w:t>
      </w:r>
    </w:p>
    <w:p>
      <w:pPr/>
      <w:r>
        <w:rPr>
          <w:rFonts w:ascii="Roboto-Medium" w:hAnsi="Roboto-Medium"/>
          <w:color w:val="000000"/>
          <w:sz w:val="26"/>
        </w:rPr>
        <w:t>REPORTING GROUPS INCLUDE: CIN, APPENDICITIS, MABU, BLUE RIBBON.</w:t>
      </w:r>
    </w:p>
    <w:p>
      <w:pPr/>
      <w:r>
        <w:rPr>
          <w:rFonts w:ascii="Roboto-Medium" w:hAnsi="Roboto-Medium"/>
          <w:color w:val="000000"/>
          <w:sz w:val="26"/>
        </w:rPr>
        <w:t>TEAM LEADER - ABC</w:t>
      </w:r>
    </w:p>
    <w:p>
      <w:pPr/>
      <w:r>
        <w:rPr>
          <w:rFonts w:ascii="Roboto-Medium" w:hAnsi="Roboto-Medium"/>
          <w:color w:val="000000"/>
          <w:sz w:val="26"/>
        </w:rPr>
        <w:t xml:space="preserve">RECEPTIONIST GROUP - SEVENTEEN </w:t>
      </w:r>
    </w:p>
    <w:p>
      <w:pPr/>
      <w:r>
        <w:rPr>
          <w:rFonts w:ascii="Roboto-Medium" w:hAnsi="Roboto-Medium"/>
          <w:color w:val="000000"/>
          <w:sz w:val="26"/>
        </w:rPr>
        <w:t>LOGISTICS STAFF - MB</w:t>
      </w:r>
    </w:p>
    <w:p>
      <w:pPr/>
      <w:r>
        <w:rPr>
          <w:rFonts w:ascii="Roboto-Medium" w:hAnsi="Roboto-Medium"/>
          <w:color w:val="000000"/>
          <w:sz w:val="26"/>
        </w:rPr>
        <w:t xml:space="preserve"> </w:t>
      </w:r>
    </w:p>
    <w:p>
      <w:pPr/>
      <w:r>
        <w:rPr>
          <w:rFonts w:ascii="Roboto-Medium" w:hAnsi="Roboto-Medium"/>
          <w:color w:val="000000"/>
          <w:sz w:val="26"/>
        </w:rPr>
        <w:t xml:space="preserve"> </w:t>
      </w:r>
    </w:p>
    <w:p>
      <w:pPr>
        <w:jc w:val="center"/>
      </w:pPr>
      <w:r>
        <w:rPr>
          <w:rFonts w:ascii="Roboto-Medium" w:hAnsi="Roboto-Medium"/>
          <w:b/>
          <w:i/>
          <w:color w:val="000000"/>
          <w:sz w:val="26"/>
        </w:rPr>
        <w:t>HOPE THE MEETING GOES WELL!</w:t>
      </w:r>
    </w:p>
    <w:p>
      <w:pPr/>
      <w:r>
        <w:rPr>
          <w:rFonts w:ascii="Roboto-Medium" w:hAnsi="Roboto-Medium"/>
          <w:b/>
          <w:i/>
          <w:color w:val="000000"/>
          <w:sz w:val="26"/>
        </w:rPr>
        <w:t xml:space="preserve">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GROUP IN CHARGE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 xml:space="preserve">CONTENTS 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NOTE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 xml:space="preserve">9:45 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RECEPTIONIST GROUP (SEVENTEEN)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GREET PARTICIPANTS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BEFORE THE MEETING, THE SEVENTEEN WILL STAND AND GREET GUESTS AT THE DOOR, INVITE THE REPORTING GROUPS TO THEIR ASSIGNED SEATS.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 xml:space="preserve">10:00 </w:t>
              <w:br/>
              <w:t>-</w:t>
              <w:br/>
              <w:t>10:10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TEAM LEADER</w:t>
              <w:br/>
              <w:t>(ABC)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STATE THE PURPOSE OF THE MEETING AND DECLARE THE MEETING OPEN.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THE ABC WILL SEND A REPRESENTATIVE TO GIVE OPENING REMARKS ABOUT THE REASON FOR HOLDING THE MEETING AND ANNOUNCE THE LIST AND THE ORDER OF REPORTING GROUPS: </w:t>
              <w:br/>
              <w:t>1. CIN</w:t>
              <w:br/>
              <w:t>2. APPENDICITIS</w:t>
              <w:br/>
              <w:t xml:space="preserve">3. MABU </w:t>
              <w:br/>
              <w:t>3. BLUE RIBBON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10:10</w:t>
              <w:br/>
              <w:t>-</w:t>
              <w:br/>
              <w:t>10:22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REPORTING GROUP 1</w:t>
              <w:br/>
              <w:t>(CIN)</w:t>
              <w:br/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PRESENT THE REPORT</w:t>
              <w:br/>
              <w:t xml:space="preserve"> 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10:22</w:t>
              <w:br/>
              <w:t>-</w:t>
              <w:br/>
              <w:t>10:32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REVIEWING GROUP 1</w:t>
              <w:br/>
              <w:t>(APPENDICITIS)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ASK THE REPORTING GROUP QUESTIONS</w:t>
              <w:br/>
              <w:t xml:space="preserve"> 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10:32</w:t>
              <w:br/>
              <w:t>-</w:t>
              <w:br/>
              <w:t>10:37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TEAM LEADER</w:t>
              <w:br/>
              <w:t>(ABC)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SUMMARIZE MAIN POINTS AND INTRODUCE NEXT GROUP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10:37</w:t>
              <w:br/>
              <w:t>-</w:t>
              <w:br/>
              <w:t>10:49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REPORTING GROUP 2</w:t>
              <w:br/>
              <w:t>(APPENDICITIS)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PRESENT THE REPORT</w:t>
              <w:br/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10:49</w:t>
              <w:br/>
              <w:t>-</w:t>
              <w:br/>
              <w:t>10:59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REVIEWING GROUP 2</w:t>
              <w:br/>
              <w:t>(MABU)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ASK THE REPORTING GROUP QUESTIONS</w:t>
              <w:br/>
              <w:t xml:space="preserve"> 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10:59</w:t>
              <w:br/>
              <w:t>-</w:t>
              <w:br/>
              <w:t>11:04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TEAM LEADER</w:t>
              <w:br/>
              <w:t>(ABC)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SUMMARIZE MAIN POINTS AND ANNOUNCE 5-MINUTE BREAK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 AFTER 12 MINUTES, THE REVIEWING GROUP ASKS 2 QUESTIONS FOR THE REPORTING GROUP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11:04</w:t>
              <w:br/>
              <w:t>-</w:t>
              <w:br/>
              <w:t>11:09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/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5-MINUTE BREAK  </w:t>
              <w:br/>
              <w:t xml:space="preserve"> </w:t>
              <w:br/>
              <w:t xml:space="preserve"> </w:t>
              <w:br/>
              <w:t xml:space="preserve"> 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/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11:00</w:t>
              <w:br/>
              <w:t>-</w:t>
              <w:br/>
              <w:t>11:05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TEAM LEADER </w:t>
              <w:br/>
              <w:t>(ABC)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INTRODUCE THE NEXT GROUP REPORTING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11:05</w:t>
              <w:br/>
              <w:br/>
              <w:t>11:13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REPORTING REPORT 3</w:t>
              <w:br/>
              <w:t>(MABU)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PRESENT THE REPORT</w:t>
              <w:br/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11:13</w:t>
              <w:br/>
              <w:t>-</w:t>
              <w:br/>
              <w:t>11:25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REVIEWING GROUP 3</w:t>
              <w:br/>
              <w:t>(BLUE RIBBON)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ASK THE REPORTING GROUP QUESTIONS</w:t>
              <w:br/>
              <w:t xml:space="preserve"> 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11:19</w:t>
              <w:br/>
              <w:t>-</w:t>
              <w:br/>
              <w:t>11:30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TEAM LEADER</w:t>
              <w:br/>
              <w:t>(ABC)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SUMMARIZE MAIN POINTS AND INTRODUCE NEXT GROUP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+ AFTER 12 MINUTES, THE BLUE RIBBON ASKS 2 </w:t>
              <w:br/>
              <w:t>QUESTIONS FOR MABU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11:21</w:t>
              <w:br/>
              <w:t>-</w:t>
              <w:br/>
              <w:t>11:33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REPORTING REPORT 4</w:t>
              <w:br/>
              <w:t>(BLUE RIBBON)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PRESENT THE REPORT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+AFTER 12 MINUTES, THE CIN ASKS 2 QUESTIONS FOR THE BLUE RIBBON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  <w:br/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11:33</w:t>
              <w:br/>
              <w:t>-</w:t>
              <w:br/>
              <w:t>11:45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REVIEWING GROUP 4</w:t>
              <w:br/>
              <w:t>(CIN)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ASK THE REPORTING GROUP QUESTIONS</w:t>
              <w:br/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+AFTER 12 MINUTES, THE CIN ASKS 2 QUESTIONS FOR THE BLUE RIBBON TO ANSWER (DISCUSSION TIME IS 10 MINUTES).</w:t>
              <w:br/>
              <w:t xml:space="preserve">+ ABC SUMMARIZES MAIN POINTS AND INTRODUCES THE NEXT REPORTING GROUP AFTER EACH REPORTING SESSION FINISHES. </w:t>
              <w:br/>
              <w:t>+ SEVENTEEN COLLECTS THE GROUP EVALUATION SHEET OF THE REVIEWING GROUP AND INDIVIDUAL SHEET OF EACH MEMBER OF THE LISTENING GROUPS.</w:t>
              <w:br/>
              <w:t>TOTAL IS 30 MINUTES.</w:t>
              <w:br/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11:45</w:t>
              <w:br/>
              <w:t>-</w:t>
              <w:br/>
              <w:t>12:00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 xml:space="preserve">TEAM LEADER </w:t>
              <w:br/>
              <w:t>(ABC)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SUMMARIZE THE PROPOSAL OF EACH REPORTING GROUP AND CHOOSE THE BEST ONE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AFTER THE GROUPS HAVE FINISHED REPORTING, THE ABC REMARKS ON EACH GROUP'S PRESENTATION AND MAKES A DECISION ON WHICH PROPOSAL TO CHOOSE.</w:t>
            </w:r>
          </w:p>
        </w:tc>
      </w:tr>
      <w:tr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pPr>
              <w:jc w:val="center"/>
            </w:pPr>
            <w:r>
              <w:t>12:00</w:t>
              <w:br/>
              <w:t>-</w:t>
              <w:br/>
              <w:t>12:10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TEAM LEADER</w:t>
              <w:br/>
              <w:t>(ABC)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CLOSE THE MEETING</w:t>
            </w:r>
          </w:p>
        </w:tc>
        <w:tc>
          <w:tcPr>
            <w:tcW w:type="dxa" w:w="2160"/>
            <w:top w:val="single" w:sz="4" w:space="0" w:color="0000FF"/>
            <w:bottom w:val="single" w:sz="4" w:space="0" w:color="0000FF"/>
            <w:start w:val="single" w:sz="4" w:space="0" w:color="0000FF"/>
            <w:end w:val="single" w:sz="4" w:space="0" w:color="0000FF"/>
          </w:tcPr>
          <w:p>
            <w:r>
              <w:t>ABC EXPRESSES THEIR THANKS AND DECLARES THE MEETING CLOSED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